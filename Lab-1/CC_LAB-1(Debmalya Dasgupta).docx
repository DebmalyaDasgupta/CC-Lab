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LAB-01</w:t>
      </w:r>
    </w:p>
    <w:p>
      <w:pPr>
        <w:pStyle w:val="6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6"/>
        <w:spacing w:before="11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spacing w:before="0"/>
        <w:ind w:left="120" w:right="0" w:firstLine="0"/>
        <w:jc w:val="left"/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</w:rPr>
        <w:t>FCFS</w:t>
      </w:r>
      <w:r>
        <w:rPr>
          <w:rFonts w:hint="default" w:ascii="Times New Roman" w:hAnsi="Times New Roman" w:cs="Times New Roman"/>
          <w:b/>
          <w:bCs/>
          <w:color w:val="auto"/>
          <w:spacing w:val="-1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</w:rPr>
        <w:t>Scheduling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</w:rPr>
        <w:t>Algorithms</w:t>
      </w:r>
    </w:p>
    <w:p>
      <w:pPr>
        <w:pStyle w:val="6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6"/>
        <w:ind w:left="120" w:right="1017"/>
        <w:jc w:val="both"/>
        <w:rPr>
          <w:rFonts w:hint="default" w:ascii="Times New Roman" w:hAnsi="Times New Roman" w:cs="Times New Roman"/>
          <w:sz w:val="20"/>
          <w:szCs w:val="20"/>
          <w:u w:val="none"/>
        </w:rPr>
      </w:pPr>
      <w:r>
        <w:rPr>
          <w:rFonts w:hint="default" w:ascii="Times New Roman" w:hAnsi="Times New Roman" w:cs="Times New Roman"/>
          <w:b/>
          <w:color w:val="333333"/>
          <w:sz w:val="20"/>
          <w:szCs w:val="20"/>
        </w:rPr>
        <w:t xml:space="preserve">First come first serve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(FCFS) scheduling algorithm simply schedules the jobs according to their arrival</w:t>
      </w:r>
      <w:r>
        <w:rPr>
          <w:rFonts w:hint="default" w:ascii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time. The job which comes first in the ready queue will get the CPU first. The lesser the arrival time of</w:t>
      </w:r>
      <w:r>
        <w:rPr>
          <w:rFonts w:hint="default" w:ascii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job,</w:t>
      </w:r>
      <w:r>
        <w:rPr>
          <w:rFonts w:hint="default"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sooner</w:t>
      </w:r>
      <w:r>
        <w:rPr>
          <w:rFonts w:hint="default"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will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job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get</w:t>
      </w:r>
      <w:r>
        <w:rPr>
          <w:rFonts w:hint="default" w:ascii="Times New Roman" w:hAnsi="Times New Roman" w:cs="Times New Roman"/>
          <w:color w:val="333333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CPU.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FCFS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scheduling</w:t>
      </w:r>
      <w:r>
        <w:rPr>
          <w:rFonts w:hint="default" w:ascii="Times New Roman" w:hAnsi="Times New Roman" w:cs="Times New Roman"/>
          <w:color w:val="333333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may</w:t>
      </w:r>
      <w:r>
        <w:rPr>
          <w:rFonts w:hint="default"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cause</w:t>
      </w:r>
      <w:r>
        <w:rPr>
          <w:rFonts w:hint="default"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problem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of</w:t>
      </w:r>
      <w:r>
        <w:rPr>
          <w:rFonts w:hint="default" w:ascii="Times New Roman" w:hAnsi="Times New Roman" w:cs="Times New Roman"/>
          <w:color w:val="333333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starvation</w:t>
      </w:r>
      <w:r>
        <w:rPr>
          <w:rFonts w:hint="default" w:ascii="Times New Roman" w:hAnsi="Times New Roman" w:cs="Times New Roman"/>
          <w:color w:val="333333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4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 xml:space="preserve">burst </w:t>
      </w:r>
      <w:r>
        <w:rPr>
          <w:rFonts w:hint="default" w:ascii="Times New Roman" w:hAnsi="Times New Roman" w:cs="Times New Roman"/>
          <w:color w:val="333333"/>
          <w:sz w:val="20"/>
          <w:szCs w:val="20"/>
          <w:u w:val="none"/>
        </w:rPr>
        <w:t>time</w:t>
      </w:r>
      <w:r>
        <w:rPr>
          <w:rFonts w:hint="default" w:ascii="Times New Roman" w:hAnsi="Times New Roman" w:cs="Times New Roman"/>
          <w:color w:val="333333"/>
          <w:spacing w:val="-2"/>
          <w:sz w:val="20"/>
          <w:szCs w:val="20"/>
          <w:u w:val="none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  <w:u w:val="none"/>
        </w:rPr>
        <w:t>of</w:t>
      </w:r>
      <w:r>
        <w:rPr>
          <w:rFonts w:hint="default" w:ascii="Times New Roman" w:hAnsi="Times New Roman" w:cs="Times New Roman"/>
          <w:color w:val="333333"/>
          <w:spacing w:val="-1"/>
          <w:sz w:val="20"/>
          <w:szCs w:val="20"/>
          <w:u w:val="none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  <w:u w:val="none"/>
        </w:rPr>
        <w:t>the first</w:t>
      </w:r>
      <w:r>
        <w:rPr>
          <w:rFonts w:hint="default" w:ascii="Times New Roman" w:hAnsi="Times New Roman" w:cs="Times New Roman"/>
          <w:color w:val="333333"/>
          <w:spacing w:val="-1"/>
          <w:sz w:val="20"/>
          <w:szCs w:val="20"/>
          <w:u w:val="none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  <w:u w:val="none"/>
        </w:rPr>
        <w:t>process is</w:t>
      </w:r>
      <w:r>
        <w:rPr>
          <w:rFonts w:hint="default" w:ascii="Times New Roman" w:hAnsi="Times New Roman" w:cs="Times New Roman"/>
          <w:color w:val="333333"/>
          <w:spacing w:val="-2"/>
          <w:sz w:val="20"/>
          <w:szCs w:val="20"/>
          <w:u w:val="none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  <w:u w:val="none"/>
        </w:rPr>
        <w:t>the longest</w:t>
      </w:r>
      <w:r>
        <w:rPr>
          <w:rFonts w:hint="default" w:ascii="Times New Roman" w:hAnsi="Times New Roman" w:cs="Times New Roman"/>
          <w:color w:val="333333"/>
          <w:spacing w:val="-1"/>
          <w:sz w:val="20"/>
          <w:szCs w:val="20"/>
          <w:u w:val="none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  <w:u w:val="none"/>
        </w:rPr>
        <w:t>among all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  <w:u w:val="none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  <w:u w:val="none"/>
        </w:rPr>
        <w:t>the jobs.</w:t>
      </w:r>
    </w:p>
    <w:p>
      <w:pPr>
        <w:pStyle w:val="6"/>
        <w:spacing w:before="11"/>
        <w:rPr>
          <w:rFonts w:hint="default" w:ascii="Times New Roman" w:hAnsi="Times New Roman" w:cs="Times New Roman"/>
          <w:sz w:val="20"/>
          <w:szCs w:val="20"/>
          <w:u w:val="single"/>
        </w:rPr>
      </w:pPr>
    </w:p>
    <w:p>
      <w:pPr>
        <w:spacing w:before="0"/>
        <w:ind w:left="120" w:right="0" w:firstLine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Advantages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of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FCFS</w:t>
      </w:r>
    </w:p>
    <w:p>
      <w:pPr>
        <w:pStyle w:val="6"/>
        <w:spacing w:before="12"/>
        <w:rPr>
          <w:rFonts w:hint="default" w:ascii="Times New Roman" w:hAnsi="Times New Roman" w:cs="Times New Roman"/>
          <w:sz w:val="20"/>
          <w:szCs w:val="20"/>
          <w:u w:val="single"/>
        </w:rPr>
      </w:pPr>
    </w:p>
    <w:p>
      <w:pPr>
        <w:pStyle w:val="10"/>
        <w:numPr>
          <w:ilvl w:val="0"/>
          <w:numId w:val="2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u w:val="single"/>
        </w:rPr>
        <w:t>S</w:t>
      </w:r>
      <w:r>
        <w:rPr>
          <w:rFonts w:hint="default" w:ascii="Times New Roman" w:hAnsi="Times New Roman" w:cs="Times New Roman"/>
          <w:sz w:val="20"/>
          <w:szCs w:val="20"/>
        </w:rPr>
        <w:t>imple</w:t>
      </w:r>
    </w:p>
    <w:p>
      <w:pPr>
        <w:pStyle w:val="10"/>
        <w:numPr>
          <w:ilvl w:val="0"/>
          <w:numId w:val="2"/>
        </w:numPr>
        <w:tabs>
          <w:tab w:val="left" w:pos="841"/>
        </w:tabs>
        <w:spacing w:before="57" w:after="0" w:line="240" w:lineRule="auto"/>
        <w:ind w:left="840" w:right="0" w:hanging="361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Easy</w:t>
      </w:r>
    </w:p>
    <w:p>
      <w:pPr>
        <w:pStyle w:val="10"/>
        <w:numPr>
          <w:ilvl w:val="0"/>
          <w:numId w:val="2"/>
        </w:numPr>
        <w:tabs>
          <w:tab w:val="left" w:pos="841"/>
        </w:tabs>
        <w:spacing w:before="58" w:after="0" w:line="240" w:lineRule="auto"/>
        <w:ind w:left="840" w:right="0" w:hanging="361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First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come,</w:t>
      </w:r>
      <w:r>
        <w:rPr>
          <w:rFonts w:hint="default"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First serv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e</w:t>
      </w:r>
    </w:p>
    <w:p>
      <w:pPr>
        <w:pStyle w:val="6"/>
        <w:spacing w:before="8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2"/>
        <w:rPr>
          <w:rFonts w:hint="default" w:ascii="Times New Roman" w:hAnsi="Times New Roman" w:cs="Times New Roman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color w:val="0C0C0C"/>
          <w:w w:val="95"/>
          <w:sz w:val="20"/>
          <w:szCs w:val="20"/>
          <w:u w:val="single"/>
        </w:rPr>
        <w:t>Disadvantages</w:t>
      </w:r>
      <w:r>
        <w:rPr>
          <w:rFonts w:hint="default" w:ascii="Times New Roman" w:hAnsi="Times New Roman" w:cs="Times New Roman"/>
          <w:color w:val="0C0C0C"/>
          <w:spacing w:val="10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color w:val="0C0C0C"/>
          <w:w w:val="95"/>
          <w:sz w:val="20"/>
          <w:szCs w:val="20"/>
          <w:u w:val="single"/>
        </w:rPr>
        <w:t>of</w:t>
      </w:r>
      <w:r>
        <w:rPr>
          <w:rFonts w:hint="default" w:ascii="Times New Roman" w:hAnsi="Times New Roman" w:cs="Times New Roman"/>
          <w:color w:val="0C0C0C"/>
          <w:spacing w:val="14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color w:val="0C0C0C"/>
          <w:w w:val="95"/>
          <w:sz w:val="20"/>
          <w:szCs w:val="20"/>
          <w:u w:val="single"/>
        </w:rPr>
        <w:t>FCFS</w:t>
      </w:r>
    </w:p>
    <w:p>
      <w:pPr>
        <w:pStyle w:val="6"/>
        <w:rPr>
          <w:rFonts w:hint="default" w:ascii="Times New Roman" w:hAnsi="Times New Roman" w:cs="Times New Roman"/>
          <w:b/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840"/>
        </w:tabs>
        <w:spacing w:before="0" w:after="0" w:line="240" w:lineRule="auto"/>
        <w:ind w:left="839" w:right="0" w:hanging="361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scheduling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method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is</w:t>
      </w:r>
      <w:r>
        <w:rPr>
          <w:rFonts w:hint="default"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non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preemptive, the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</w:t>
      </w:r>
      <w:r>
        <w:rPr>
          <w:rFonts w:hint="default"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will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run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completion.</w:t>
      </w:r>
    </w:p>
    <w:p>
      <w:pPr>
        <w:pStyle w:val="10"/>
        <w:numPr>
          <w:ilvl w:val="0"/>
          <w:numId w:val="3"/>
        </w:numPr>
        <w:tabs>
          <w:tab w:val="left" w:pos="840"/>
        </w:tabs>
        <w:spacing w:before="40" w:after="0" w:line="225" w:lineRule="auto"/>
        <w:ind w:left="839" w:right="1019" w:hanging="36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Due</w:t>
      </w:r>
      <w:r>
        <w:rPr>
          <w:rFonts w:hint="default" w:ascii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non-preemptive</w:t>
      </w:r>
      <w:r>
        <w:rPr>
          <w:rFonts w:hint="default"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nature</w:t>
      </w:r>
      <w:r>
        <w:rPr>
          <w:rFonts w:hint="default" w:ascii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algorithm,</w:t>
      </w:r>
      <w:r>
        <w:rPr>
          <w:rFonts w:hint="default" w:ascii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problem</w:t>
      </w:r>
      <w:r>
        <w:rPr>
          <w:rFonts w:hint="default" w:ascii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starvation</w:t>
      </w:r>
      <w:r>
        <w:rPr>
          <w:rFonts w:hint="default"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may</w:t>
      </w:r>
      <w:r>
        <w:rPr>
          <w:rFonts w:hint="default" w:ascii="Times New Roman" w:hAnsi="Times New Roman" w:cs="Times New Roman"/>
          <w:spacing w:val="-5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occur.</w:t>
      </w:r>
    </w:p>
    <w:p>
      <w:pPr>
        <w:pStyle w:val="10"/>
        <w:numPr>
          <w:ilvl w:val="0"/>
          <w:numId w:val="3"/>
        </w:numPr>
        <w:tabs>
          <w:tab w:val="left" w:pos="840"/>
        </w:tabs>
        <w:spacing w:before="56" w:after="0" w:line="228" w:lineRule="auto"/>
        <w:ind w:left="839" w:right="1019" w:hanging="36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Although</w:t>
      </w:r>
      <w:r>
        <w:rPr>
          <w:rFonts w:hint="default" w:ascii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it</w:t>
      </w:r>
      <w:r>
        <w:rPr>
          <w:rFonts w:hint="default" w:ascii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is</w:t>
      </w:r>
      <w:r>
        <w:rPr>
          <w:rFonts w:hint="default" w:ascii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easy</w:t>
      </w:r>
      <w:r>
        <w:rPr>
          <w:rFonts w:hint="default" w:ascii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implement,</w:t>
      </w:r>
      <w:r>
        <w:rPr>
          <w:rFonts w:hint="default" w:ascii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but</w:t>
      </w:r>
      <w:r>
        <w:rPr>
          <w:rFonts w:hint="default" w:ascii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it</w:t>
      </w:r>
      <w:r>
        <w:rPr>
          <w:rFonts w:hint="default" w:ascii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is</w:t>
      </w:r>
      <w:r>
        <w:rPr>
          <w:rFonts w:hint="default" w:ascii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poor</w:t>
      </w:r>
      <w:r>
        <w:rPr>
          <w:rFonts w:hint="default" w:ascii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performance</w:t>
      </w:r>
      <w:r>
        <w:rPr>
          <w:rFonts w:hint="default" w:ascii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since</w:t>
      </w:r>
      <w:r>
        <w:rPr>
          <w:rFonts w:hint="default" w:ascii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average</w:t>
      </w:r>
      <w:r>
        <w:rPr>
          <w:rFonts w:hint="default" w:ascii="Times New Roman" w:hAnsi="Times New Roman" w:cs="Times New Roman"/>
          <w:spacing w:val="-5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waiting time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is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higher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as</w:t>
      </w:r>
      <w:r>
        <w:rPr>
          <w:rFonts w:hint="default"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compare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 other</w:t>
      </w:r>
      <w:r>
        <w:rPr>
          <w:rFonts w:hint="default"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scheduling algorithms.</w:t>
      </w:r>
    </w:p>
    <w:p>
      <w:pPr>
        <w:pStyle w:val="10"/>
        <w:widowControl w:val="0"/>
        <w:numPr>
          <w:numId w:val="0"/>
        </w:numPr>
        <w:tabs>
          <w:tab w:val="left" w:pos="840"/>
        </w:tabs>
        <w:autoSpaceDE w:val="0"/>
        <w:autoSpaceDN w:val="0"/>
        <w:spacing w:before="56" w:after="0" w:line="228" w:lineRule="auto"/>
        <w:ind w:right="1019" w:righ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Codeof FCFS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5C6370"/>
          <w:kern w:val="0"/>
          <w:sz w:val="21"/>
          <w:szCs w:val="21"/>
          <w:shd w:val="clear" w:fill="282C34"/>
          <w:lang w:val="en-US" w:eastAsia="zh-CN" w:bidi="ar"/>
        </w:rPr>
        <w:t>// C++ program for implementation of FCFS scheduling algorithm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using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namespace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findWaitingTime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processes[],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wt[])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wt[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 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 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findTurnAroundTime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processes[],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wt[],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tat[])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 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tat[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findavgTime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processes[],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[n],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[n],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findWaitingTime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(processes, n, bt,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findTurnAroundTime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(processes, n, bt,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"Processes 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Burst time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Waiting time 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Turn around time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n;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"Average waiting time =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Average turn around time =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processes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sizeof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processes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sizeof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processes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burst_time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findavgTime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processes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burst_time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Output</w:t>
      </w:r>
    </w:p>
    <w:p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drawing>
          <wp:inline distT="0" distB="0" distL="114300" distR="114300">
            <wp:extent cx="3686175" cy="2073910"/>
            <wp:effectExtent l="0" t="0" r="9525" b="2540"/>
            <wp:docPr id="1" name="Picture 1" descr="Screenshot from 2023-01-24 00-04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1-24 00-04-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2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spacing w:before="41"/>
        <w:ind w:left="12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color w:val="auto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 w:val="0"/>
          <w:color w:val="auto"/>
          <w:w w:val="95"/>
          <w:sz w:val="20"/>
          <w:szCs w:val="20"/>
          <w:u w:val="single"/>
        </w:rPr>
        <w:t>Round</w:t>
      </w:r>
      <w:r>
        <w:rPr>
          <w:rFonts w:hint="default" w:ascii="Times New Roman" w:hAnsi="Times New Roman" w:cs="Times New Roman"/>
          <w:b/>
          <w:bCs w:val="0"/>
          <w:color w:val="auto"/>
          <w:spacing w:val="12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w w:val="95"/>
          <w:sz w:val="20"/>
          <w:szCs w:val="20"/>
          <w:u w:val="single"/>
        </w:rPr>
        <w:t>Robin</w:t>
      </w:r>
      <w:r>
        <w:rPr>
          <w:rFonts w:hint="default" w:ascii="Times New Roman" w:hAnsi="Times New Roman" w:cs="Times New Roman"/>
          <w:b/>
          <w:bCs w:val="0"/>
          <w:color w:val="auto"/>
          <w:spacing w:val="16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w w:val="95"/>
          <w:sz w:val="20"/>
          <w:szCs w:val="20"/>
          <w:u w:val="single"/>
        </w:rPr>
        <w:t>Scheduling</w:t>
      </w:r>
      <w:r>
        <w:rPr>
          <w:rFonts w:hint="default" w:ascii="Times New Roman" w:hAnsi="Times New Roman" w:cs="Times New Roman"/>
          <w:b/>
          <w:bCs w:val="0"/>
          <w:color w:val="auto"/>
          <w:spacing w:val="9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w w:val="95"/>
          <w:sz w:val="20"/>
          <w:szCs w:val="20"/>
          <w:u w:val="single"/>
        </w:rPr>
        <w:t>Algorithm</w:t>
      </w:r>
    </w:p>
    <w:p>
      <w:pPr>
        <w:pStyle w:val="6"/>
        <w:spacing w:before="10"/>
        <w:rPr>
          <w:rFonts w:hint="default" w:ascii="Times New Roman" w:hAnsi="Times New Roman" w:cs="Times New Roman"/>
          <w:b/>
          <w:sz w:val="20"/>
          <w:szCs w:val="20"/>
        </w:rPr>
      </w:pPr>
    </w:p>
    <w:p>
      <w:pPr>
        <w:spacing w:before="1"/>
        <w:ind w:left="120" w:right="1017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333333"/>
          <w:sz w:val="20"/>
          <w:szCs w:val="20"/>
        </w:rPr>
        <w:t>Round Robin scheduling algorithm is one of the most popular scheduling algorithm which can actually be implemented in most</w:t>
      </w:r>
      <w:r>
        <w:rPr>
          <w:rFonts w:hint="default" w:ascii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 xml:space="preserve">of the operating systems. This is the </w:t>
      </w:r>
      <w:r>
        <w:rPr>
          <w:rFonts w:hint="default" w:ascii="Times New Roman" w:hAnsi="Times New Roman" w:cs="Times New Roman"/>
          <w:b/>
          <w:color w:val="333333"/>
          <w:sz w:val="20"/>
          <w:szCs w:val="20"/>
        </w:rPr>
        <w:t xml:space="preserve">preemptive version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of first come first serve scheduling. The Algorithm focuses on Time</w:t>
      </w:r>
      <w:r>
        <w:rPr>
          <w:rFonts w:hint="default" w:ascii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Sharing.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In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this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algorithm,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every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process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gets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executed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in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a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333333"/>
          <w:sz w:val="20"/>
          <w:szCs w:val="20"/>
        </w:rPr>
        <w:t>cyclic</w:t>
      </w:r>
      <w:r>
        <w:rPr>
          <w:rFonts w:hint="default" w:ascii="Times New Roman" w:hAnsi="Times New Roman" w:cs="Times New Roman"/>
          <w:b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333333"/>
          <w:sz w:val="20"/>
          <w:szCs w:val="20"/>
        </w:rPr>
        <w:t>way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.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A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certain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time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slice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is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defined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in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system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which</w:t>
      </w:r>
      <w:r>
        <w:rPr>
          <w:rFonts w:hint="default" w:ascii="Times New Roman" w:hAnsi="Times New Roman" w:cs="Times New Roman"/>
          <w:color w:val="333333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is</w:t>
      </w:r>
      <w:r>
        <w:rPr>
          <w:rFonts w:hint="default" w:ascii="Times New Roman" w:hAnsi="Times New Roman" w:cs="Times New Roman"/>
          <w:color w:val="333333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called</w:t>
      </w:r>
      <w:r>
        <w:rPr>
          <w:rFonts w:hint="default" w:ascii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 xml:space="preserve">time </w:t>
      </w:r>
      <w:r>
        <w:rPr>
          <w:rFonts w:hint="default" w:ascii="Times New Roman" w:hAnsi="Times New Roman" w:cs="Times New Roman"/>
          <w:b/>
          <w:color w:val="333333"/>
          <w:sz w:val="20"/>
          <w:szCs w:val="20"/>
        </w:rPr>
        <w:t>quantum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. Each process present in the ready queue is assigned the CPU for that time quantum, if the execution of the</w:t>
      </w:r>
      <w:r>
        <w:rPr>
          <w:rFonts w:hint="default" w:ascii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process</w:t>
      </w:r>
      <w:r>
        <w:rPr>
          <w:rFonts w:hint="default"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is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completed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during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that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time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then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process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will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333333"/>
          <w:sz w:val="20"/>
          <w:szCs w:val="20"/>
        </w:rPr>
        <w:t>terminate</w:t>
      </w:r>
      <w:r>
        <w:rPr>
          <w:rFonts w:hint="default" w:ascii="Times New Roman" w:hAnsi="Times New Roman" w:cs="Times New Roman"/>
          <w:b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process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will</w:t>
      </w:r>
      <w:r>
        <w:rPr>
          <w:rFonts w:hint="default"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go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back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to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333333"/>
          <w:sz w:val="20"/>
          <w:szCs w:val="20"/>
        </w:rPr>
        <w:t>ready</w:t>
      </w:r>
      <w:r>
        <w:rPr>
          <w:rFonts w:hint="default" w:ascii="Times New Roman" w:hAnsi="Times New Roman" w:cs="Times New Roman"/>
          <w:b/>
          <w:color w:val="333333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333333"/>
          <w:sz w:val="20"/>
          <w:szCs w:val="20"/>
        </w:rPr>
        <w:t>queue</w:t>
      </w:r>
      <w:r>
        <w:rPr>
          <w:rFonts w:hint="default" w:ascii="Times New Roman" w:hAnsi="Times New Roman" w:cs="Times New Roman"/>
          <w:b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waits</w:t>
      </w:r>
      <w:r>
        <w:rPr>
          <w:rFonts w:hint="default" w:ascii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for</w:t>
      </w:r>
      <w:r>
        <w:rPr>
          <w:rFonts w:hint="default"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 next</w:t>
      </w:r>
      <w:r>
        <w:rPr>
          <w:rFonts w:hint="default"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turn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to</w:t>
      </w:r>
      <w:r>
        <w:rPr>
          <w:rFonts w:hint="default" w:ascii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complete</w:t>
      </w:r>
      <w:r>
        <w:rPr>
          <w:rFonts w:hint="default"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333333"/>
          <w:sz w:val="20"/>
          <w:szCs w:val="20"/>
        </w:rPr>
        <w:t>execution.</w:t>
      </w:r>
    </w:p>
    <w:p>
      <w:pPr>
        <w:pStyle w:val="6"/>
        <w:spacing w:before="1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0"/>
        </w:numPr>
        <w:spacing w:before="41"/>
        <w:ind w:left="120" w:leftChars="0" w:right="0" w:rightChars="0"/>
        <w:jc w:val="left"/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</w:rPr>
        <w:t>Advantages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 xml:space="preserve"> of  </w:t>
      </w:r>
      <w:r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  <w:t>Round</w:t>
      </w:r>
      <w:r>
        <w:rPr>
          <w:rFonts w:hint="default" w:ascii="Times New Roman" w:hAnsi="Times New Roman" w:cs="Times New Roman"/>
          <w:b/>
          <w:bCs/>
          <w:color w:val="auto"/>
          <w:spacing w:val="12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  <w:t>Robin</w:t>
      </w:r>
      <w:r>
        <w:rPr>
          <w:rFonts w:hint="default" w:ascii="Times New Roman" w:hAnsi="Times New Roman" w:cs="Times New Roman"/>
          <w:b/>
          <w:bCs/>
          <w:color w:val="auto"/>
          <w:spacing w:val="16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  <w:t>Scheduling</w:t>
      </w:r>
      <w:r>
        <w:rPr>
          <w:rFonts w:hint="default" w:ascii="Times New Roman" w:hAnsi="Times New Roman" w:cs="Times New Roman"/>
          <w:b/>
          <w:bCs/>
          <w:color w:val="auto"/>
          <w:spacing w:val="9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  <w:t>Algorithm</w:t>
      </w:r>
    </w:p>
    <w:p>
      <w:pPr>
        <w:numPr>
          <w:ilvl w:val="0"/>
          <w:numId w:val="0"/>
        </w:numPr>
        <w:spacing w:before="41"/>
        <w:ind w:left="120" w:leftChars="0" w:right="0" w:rightChars="0"/>
        <w:jc w:val="left"/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none"/>
        </w:rPr>
      </w:pPr>
    </w:p>
    <w:p>
      <w:pPr>
        <w:pStyle w:val="10"/>
        <w:numPr>
          <w:ilvl w:val="0"/>
          <w:numId w:val="4"/>
        </w:numPr>
        <w:tabs>
          <w:tab w:val="left" w:pos="841"/>
        </w:tabs>
        <w:spacing w:before="0" w:after="0" w:line="240" w:lineRule="auto"/>
        <w:ind w:left="840" w:right="0" w:hanging="36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It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can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be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actually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implementable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system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because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it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is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not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depending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on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burst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time.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19" w:after="0" w:line="240" w:lineRule="auto"/>
        <w:ind w:left="840" w:right="0" w:hanging="36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It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doesn't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suffer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from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problem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starvation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or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convoy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effect.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19" w:after="0" w:line="240" w:lineRule="auto"/>
        <w:ind w:left="840" w:right="0" w:hanging="36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All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jobs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get</w:t>
      </w:r>
      <w:r>
        <w:rPr>
          <w:rFonts w:hint="default"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fare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allocation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CPU.</w:t>
      </w:r>
    </w:p>
    <w:p>
      <w:pPr>
        <w:pStyle w:val="6"/>
        <w:spacing w:before="3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0"/>
        </w:numPr>
        <w:spacing w:before="41"/>
        <w:ind w:left="120" w:leftChars="0" w:right="0" w:rightChars="0"/>
        <w:jc w:val="left"/>
        <w:rPr>
          <w:rFonts w:hint="default" w:ascii="Times New Roman" w:hAnsi="Times New Roman" w:cs="Times New Roman"/>
          <w:b/>
          <w:bCs w:val="0"/>
          <w:color w:val="auto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</w:rPr>
        <w:t>Disadvantages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 xml:space="preserve"> of </w:t>
      </w:r>
      <w:r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  <w:t>Round</w:t>
      </w:r>
      <w:r>
        <w:rPr>
          <w:rFonts w:hint="default" w:ascii="Times New Roman" w:hAnsi="Times New Roman" w:cs="Times New Roman"/>
          <w:b/>
          <w:bCs/>
          <w:color w:val="auto"/>
          <w:spacing w:val="12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  <w:t>Robin</w:t>
      </w:r>
      <w:r>
        <w:rPr>
          <w:rFonts w:hint="default" w:ascii="Times New Roman" w:hAnsi="Times New Roman" w:cs="Times New Roman"/>
          <w:b/>
          <w:bCs/>
          <w:color w:val="auto"/>
          <w:spacing w:val="16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  <w:t>Scheduling</w:t>
      </w:r>
      <w:r>
        <w:rPr>
          <w:rFonts w:hint="default" w:ascii="Times New Roman" w:hAnsi="Times New Roman" w:cs="Times New Roman"/>
          <w:b/>
          <w:bCs/>
          <w:color w:val="auto"/>
          <w:spacing w:val="9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w w:val="95"/>
          <w:sz w:val="20"/>
          <w:szCs w:val="20"/>
          <w:u w:val="single"/>
        </w:rPr>
        <w:t>Alg</w:t>
      </w:r>
      <w:r>
        <w:rPr>
          <w:rFonts w:hint="default" w:ascii="Times New Roman" w:hAnsi="Times New Roman" w:cs="Times New Roman"/>
          <w:b/>
          <w:bCs w:val="0"/>
          <w:color w:val="auto"/>
          <w:w w:val="95"/>
          <w:sz w:val="20"/>
          <w:szCs w:val="20"/>
          <w:u w:val="single"/>
        </w:rPr>
        <w:t>orithm</w:t>
      </w:r>
    </w:p>
    <w:p>
      <w:pPr>
        <w:pStyle w:val="6"/>
        <w:rPr>
          <w:rFonts w:hint="default" w:ascii="Times New Roman" w:hAnsi="Times New Roman" w:cs="Times New Roman"/>
          <w:b/>
          <w:sz w:val="20"/>
          <w:szCs w:val="20"/>
        </w:rPr>
      </w:pPr>
    </w:p>
    <w:p>
      <w:pPr>
        <w:pStyle w:val="10"/>
        <w:numPr>
          <w:ilvl w:val="0"/>
          <w:numId w:val="5"/>
        </w:numPr>
        <w:tabs>
          <w:tab w:val="left" w:pos="841"/>
        </w:tabs>
        <w:spacing w:before="0" w:after="0" w:line="240" w:lineRule="auto"/>
        <w:ind w:left="840" w:right="0" w:hanging="36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higher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time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quantum,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higher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response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time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system.</w:t>
      </w:r>
    </w:p>
    <w:p>
      <w:pPr>
        <w:pStyle w:val="10"/>
        <w:numPr>
          <w:ilvl w:val="0"/>
          <w:numId w:val="5"/>
        </w:numPr>
        <w:tabs>
          <w:tab w:val="left" w:pos="841"/>
        </w:tabs>
        <w:spacing w:before="17" w:after="0" w:line="240" w:lineRule="auto"/>
        <w:ind w:left="840" w:right="0" w:hanging="36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lower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time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quantum,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higher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context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switching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overhead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system.</w:t>
      </w:r>
    </w:p>
    <w:p>
      <w:pPr>
        <w:pStyle w:val="10"/>
        <w:numPr>
          <w:ilvl w:val="0"/>
          <w:numId w:val="5"/>
        </w:numPr>
        <w:tabs>
          <w:tab w:val="left" w:pos="841"/>
        </w:tabs>
        <w:spacing w:before="18" w:after="0" w:line="240" w:lineRule="auto"/>
        <w:ind w:left="840" w:right="0" w:hanging="36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Deciding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perfect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time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quantum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is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really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very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difficult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task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system.</w:t>
      </w: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Code of Round Robin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5C6370"/>
          <w:kern w:val="0"/>
          <w:sz w:val="21"/>
          <w:szCs w:val="21"/>
          <w:shd w:val="clear" w:fill="282C34"/>
          <w:lang w:val="en-US" w:eastAsia="zh-CN" w:bidi="ar"/>
        </w:rPr>
        <w:t>// C++ program for implementation of RR scheduling algorithm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using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namespace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findWaitingTime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processes[],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wt[],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quantum)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rem_bt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 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rem_bt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rem_bt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rem_bt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quantum)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quantum;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rem_bt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quantum;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rem_bt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rem_bt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findTurnAroundTime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processes[],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wt[],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tat[])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 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tat[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findavgTime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processes[],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n,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bt[],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quantum)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[n],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[n],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findWaitingTime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(processes, n, bt,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quantum);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findTurnAroundTime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(processes, n, bt,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PN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BT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WT 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TAT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n;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bt[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\t\t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"Average waiting time =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Average turn around time =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total_tat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processes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sizeof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processes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sizeof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processes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burst_time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quantum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findavgTime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processes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burst_time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quantum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Output</w:t>
      </w: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</w:pPr>
      <w:r>
        <w:drawing>
          <wp:inline distT="0" distB="0" distL="114300" distR="114300">
            <wp:extent cx="3623310" cy="2038350"/>
            <wp:effectExtent l="0" t="0" r="152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6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3"/>
        <w:numPr>
          <w:ilvl w:val="0"/>
          <w:numId w:val="1"/>
        </w:numPr>
        <w:spacing w:before="59"/>
        <w:ind w:left="120" w:leftChars="0" w:firstLine="0" w:firstLineChars="0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color w:val="auto"/>
          <w:w w:val="95"/>
          <w:sz w:val="20"/>
          <w:szCs w:val="20"/>
          <w:u w:val="single"/>
        </w:rPr>
        <w:t>Non-Preemptive</w:t>
      </w:r>
      <w:r>
        <w:rPr>
          <w:rFonts w:hint="default" w:ascii="Times New Roman" w:hAnsi="Times New Roman" w:cs="Times New Roman"/>
          <w:color w:val="auto"/>
          <w:spacing w:val="7"/>
          <w:w w:val="95"/>
          <w:sz w:val="20"/>
          <w:szCs w:val="20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w w:val="95"/>
          <w:sz w:val="20"/>
          <w:szCs w:val="20"/>
          <w:u w:val="single"/>
        </w:rPr>
        <w:t>SJF</w:t>
      </w:r>
    </w:p>
    <w:p>
      <w:pPr>
        <w:pStyle w:val="6"/>
        <w:spacing w:before="104"/>
        <w:ind w:left="120" w:right="843"/>
        <w:rPr>
          <w:rFonts w:hint="default" w:ascii="Times New Roman" w:hAnsi="Times New Roman" w:cs="Times New Roman"/>
          <w:color w:val="212121"/>
          <w:sz w:val="20"/>
          <w:szCs w:val="20"/>
        </w:rPr>
      </w:pPr>
      <w:r>
        <w:rPr>
          <w:rFonts w:hint="default" w:ascii="Times New Roman" w:hAnsi="Times New Roman" w:cs="Times New Roman"/>
          <w:color w:val="212121"/>
          <w:sz w:val="20"/>
          <w:szCs w:val="20"/>
        </w:rPr>
        <w:t>In</w:t>
      </w:r>
      <w:r>
        <w:rPr>
          <w:rFonts w:hint="default" w:ascii="Times New Roman" w:hAnsi="Times New Roman" w:cs="Times New Roman"/>
          <w:color w:val="212121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non-preemptive</w:t>
      </w:r>
      <w:r>
        <w:rPr>
          <w:rFonts w:hint="default" w:ascii="Times New Roman" w:hAnsi="Times New Roman" w:cs="Times New Roman"/>
          <w:color w:val="212121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scheduling,</w:t>
      </w:r>
      <w:r>
        <w:rPr>
          <w:rFonts w:hint="default" w:ascii="Times New Roman" w:hAnsi="Times New Roman" w:cs="Times New Roman"/>
          <w:color w:val="212121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once</w:t>
      </w:r>
      <w:r>
        <w:rPr>
          <w:rFonts w:hint="default" w:ascii="Times New Roman" w:hAnsi="Times New Roman" w:cs="Times New Roman"/>
          <w:color w:val="212121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212121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CPU</w:t>
      </w:r>
      <w:r>
        <w:rPr>
          <w:rFonts w:hint="default" w:ascii="Times New Roman" w:hAnsi="Times New Roman" w:cs="Times New Roman"/>
          <w:color w:val="212121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cycle</w:t>
      </w:r>
      <w:r>
        <w:rPr>
          <w:rFonts w:hint="default" w:ascii="Times New Roman" w:hAnsi="Times New Roman" w:cs="Times New Roman"/>
          <w:color w:val="212121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is</w:t>
      </w:r>
      <w:r>
        <w:rPr>
          <w:rFonts w:hint="default" w:ascii="Times New Roman" w:hAnsi="Times New Roman" w:cs="Times New Roman"/>
          <w:color w:val="212121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allocated</w:t>
      </w:r>
      <w:r>
        <w:rPr>
          <w:rFonts w:hint="default" w:ascii="Times New Roman" w:hAnsi="Times New Roman" w:cs="Times New Roman"/>
          <w:color w:val="212121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to</w:t>
      </w:r>
      <w:r>
        <w:rPr>
          <w:rFonts w:hint="default" w:ascii="Times New Roman" w:hAnsi="Times New Roman" w:cs="Times New Roman"/>
          <w:color w:val="212121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process,</w:t>
      </w:r>
      <w:r>
        <w:rPr>
          <w:rFonts w:hint="default" w:ascii="Times New Roman" w:hAnsi="Times New Roman" w:cs="Times New Roman"/>
          <w:color w:val="212121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the</w:t>
      </w:r>
      <w:r>
        <w:rPr>
          <w:rFonts w:hint="default" w:ascii="Times New Roman" w:hAnsi="Times New Roman" w:cs="Times New Roman"/>
          <w:color w:val="212121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process</w:t>
      </w:r>
      <w:r>
        <w:rPr>
          <w:rFonts w:hint="default" w:ascii="Times New Roman" w:hAnsi="Times New Roman" w:cs="Times New Roman"/>
          <w:color w:val="212121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holds</w:t>
      </w:r>
      <w:r>
        <w:rPr>
          <w:rFonts w:hint="default" w:ascii="Times New Roman" w:hAnsi="Times New Roman" w:cs="Times New Roman"/>
          <w:color w:val="212121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it</w:t>
      </w:r>
      <w:r>
        <w:rPr>
          <w:rFonts w:hint="default" w:ascii="Times New Roman" w:hAnsi="Times New Roman" w:cs="Times New Roman"/>
          <w:color w:val="212121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till</w:t>
      </w:r>
      <w:r>
        <w:rPr>
          <w:rFonts w:hint="default" w:ascii="Times New Roman" w:hAnsi="Times New Roman" w:cs="Times New Roman"/>
          <w:color w:val="212121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it</w:t>
      </w:r>
      <w:r>
        <w:rPr>
          <w:rFonts w:hint="default" w:ascii="Times New Roman" w:hAnsi="Times New Roman" w:cs="Times New Roman"/>
          <w:color w:val="212121"/>
          <w:spacing w:val="-4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reaches a</w:t>
      </w:r>
      <w:r>
        <w:rPr>
          <w:rFonts w:hint="default" w:ascii="Times New Roman" w:hAnsi="Times New Roman" w:cs="Times New Roman"/>
          <w:color w:val="212121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waiting</w:t>
      </w:r>
      <w:r>
        <w:rPr>
          <w:rFonts w:hint="default" w:ascii="Times New Roman" w:hAnsi="Times New Roman" w:cs="Times New Roman"/>
          <w:color w:val="212121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state</w:t>
      </w:r>
      <w:r>
        <w:rPr>
          <w:rFonts w:hint="default" w:ascii="Times New Roman" w:hAnsi="Times New Roman" w:cs="Times New Roman"/>
          <w:color w:val="212121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or</w:t>
      </w:r>
      <w:r>
        <w:rPr>
          <w:rFonts w:hint="default" w:ascii="Times New Roman" w:hAnsi="Times New Roman" w:cs="Times New Roman"/>
          <w:color w:val="212121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12121"/>
          <w:sz w:val="20"/>
          <w:szCs w:val="20"/>
        </w:rPr>
        <w:t>terminated.</w:t>
      </w:r>
    </w:p>
    <w:p>
      <w:pPr>
        <w:pStyle w:val="6"/>
        <w:spacing w:before="104"/>
        <w:ind w:left="120" w:right="843"/>
        <w:rPr>
          <w:rFonts w:hint="default" w:ascii="Times New Roman" w:hAnsi="Times New Roman" w:cs="Times New Roman"/>
          <w:color w:val="212121"/>
          <w:sz w:val="20"/>
          <w:szCs w:val="20"/>
        </w:rPr>
      </w:pPr>
    </w:p>
    <w:p>
      <w:pPr>
        <w:pStyle w:val="6"/>
        <w:ind w:left="120"/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Advantages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of  Non -Preemptive SJF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:</w:t>
      </w:r>
    </w:p>
    <w:p>
      <w:pPr>
        <w:pStyle w:val="6"/>
        <w:spacing w:before="11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10"/>
        <w:numPr>
          <w:ilvl w:val="0"/>
          <w:numId w:val="6"/>
        </w:numPr>
        <w:tabs>
          <w:tab w:val="left" w:pos="272"/>
        </w:tabs>
        <w:spacing w:before="0" w:after="0" w:line="240" w:lineRule="auto"/>
        <w:ind w:left="271" w:right="0" w:hanging="15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Short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processes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are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handled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very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quickly.</w:t>
      </w:r>
    </w:p>
    <w:p>
      <w:pPr>
        <w:pStyle w:val="10"/>
        <w:numPr>
          <w:ilvl w:val="0"/>
          <w:numId w:val="6"/>
        </w:numPr>
        <w:tabs>
          <w:tab w:val="left" w:pos="272"/>
        </w:tabs>
        <w:spacing w:before="1" w:after="0" w:line="240" w:lineRule="auto"/>
        <w:ind w:left="120" w:right="1892" w:firstLine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system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also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requires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very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little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overhead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since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only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makes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decision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when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</w:t>
      </w:r>
      <w:r>
        <w:rPr>
          <w:rFonts w:hint="default" w:ascii="Times New Roman" w:hAnsi="Times New Roman" w:cs="Times New Roman"/>
          <w:spacing w:val="-4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completes</w:t>
      </w:r>
      <w:r>
        <w:rPr>
          <w:rFonts w:hint="default"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or a new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is added.</w:t>
      </w:r>
    </w:p>
    <w:p>
      <w:pPr>
        <w:pStyle w:val="10"/>
        <w:numPr>
          <w:ilvl w:val="0"/>
          <w:numId w:val="6"/>
        </w:numPr>
        <w:tabs>
          <w:tab w:val="left" w:pos="272"/>
        </w:tabs>
        <w:spacing w:before="1" w:after="0" w:line="240" w:lineRule="auto"/>
        <w:ind w:left="120" w:right="1195" w:firstLine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When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new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is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added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algorithm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only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needs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compare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currently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executing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</w:t>
      </w:r>
      <w:r>
        <w:rPr>
          <w:rFonts w:hint="default" w:ascii="Times New Roman" w:hAnsi="Times New Roman" w:cs="Times New Roman"/>
          <w:spacing w:val="-4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with</w:t>
      </w:r>
      <w:r>
        <w:rPr>
          <w:rFonts w:hint="default"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new</w:t>
      </w:r>
      <w:r>
        <w:rPr>
          <w:rFonts w:hint="default"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process,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ignoring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all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other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processes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currently</w:t>
      </w:r>
      <w:r>
        <w:rPr>
          <w:rFonts w:hint="default"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waiting to</w:t>
      </w:r>
      <w:r>
        <w:rPr>
          <w:rFonts w:hint="default"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execute.</w:t>
      </w:r>
    </w:p>
    <w:p>
      <w:pPr>
        <w:pStyle w:val="6"/>
        <w:spacing w:before="10"/>
        <w:rPr>
          <w:rFonts w:hint="default" w:ascii="Times New Roman" w:hAnsi="Times New Roman" w:cs="Times New Roman"/>
          <w:sz w:val="20"/>
          <w:szCs w:val="20"/>
          <w:u w:val="single"/>
        </w:rPr>
      </w:pPr>
    </w:p>
    <w:p>
      <w:pPr>
        <w:pStyle w:val="6"/>
        <w:ind w:left="12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Disadvantages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of  Non -Preemptive SJF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:</w:t>
      </w:r>
    </w:p>
    <w:p>
      <w:pPr>
        <w:pStyle w:val="6"/>
        <w:spacing w:before="1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10"/>
        <w:numPr>
          <w:ilvl w:val="0"/>
          <w:numId w:val="7"/>
        </w:numPr>
        <w:tabs>
          <w:tab w:val="left" w:pos="272"/>
        </w:tabs>
        <w:spacing w:before="1" w:after="0" w:line="243" w:lineRule="exact"/>
        <w:ind w:left="271" w:right="0" w:hanging="15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Like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shortest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job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first,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has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potential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for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starvation.</w:t>
      </w:r>
    </w:p>
    <w:p>
      <w:pPr>
        <w:pStyle w:val="10"/>
        <w:numPr>
          <w:ilvl w:val="0"/>
          <w:numId w:val="7"/>
        </w:numPr>
        <w:tabs>
          <w:tab w:val="left" w:pos="272"/>
        </w:tabs>
        <w:spacing w:before="0" w:after="0" w:line="243" w:lineRule="exact"/>
        <w:ind w:left="271" w:right="0" w:hanging="152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Long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processes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may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be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held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off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indefinitely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if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short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processes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are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continually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added.</w:t>
      </w:r>
    </w:p>
    <w:p>
      <w:pPr>
        <w:spacing w:after="0" w:line="243" w:lineRule="exact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Code of Non-Preemptive SJF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5C6370"/>
          <w:kern w:val="0"/>
          <w:sz w:val="21"/>
          <w:szCs w:val="21"/>
          <w:shd w:val="clear" w:fill="282C34"/>
          <w:lang w:val="en-US" w:eastAsia="zh-CN" w:bidi="ar"/>
        </w:rPr>
        <w:t>// C++ program for implementation of SJF scheduling algorithm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using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namespace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atat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awt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stat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swt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"enter no of process"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cin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"enter arrival time 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cin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"enter burst time 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cin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stat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stat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swt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swt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atat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stat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awt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swt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"Process Arrival-time(s) Burst-time(s) Waiting-time(s) Turnaround-time(s)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"awt="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awt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atat="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atat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Output</w:t>
      </w: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bookmarkStart w:id="0" w:name="_GoBack"/>
      <w:bookmarkEnd w:id="0"/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spacing w:after="0" w:line="243" w:lineRule="exac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sectPr>
          <w:pgSz w:w="11910" w:h="16840"/>
          <w:pgMar w:top="1420" w:right="780" w:bottom="280" w:left="1680" w:header="720" w:footer="720" w:gutter="0"/>
          <w:cols w:space="720" w:num="1"/>
        </w:sectPr>
      </w:pPr>
    </w:p>
    <w:p>
      <w:pPr>
        <w:pStyle w:val="10"/>
        <w:widowControl w:val="0"/>
        <w:numPr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lang w:val="en-US"/>
        </w:rPr>
        <w:sectPr>
          <w:headerReference r:id="rId5" w:type="default"/>
          <w:footerReference r:id="rId6" w:type="default"/>
          <w:pgSz w:w="11910" w:h="16840"/>
          <w:pgMar w:top="1420" w:right="780" w:bottom="280" w:left="1680" w:header="720" w:footer="720" w:gutter="0"/>
          <w:cols w:space="720" w:num="1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01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1"/>
    <w:family w:val="modern"/>
    <w:pitch w:val="default"/>
    <w:sig w:usb0="00000000" w:usb1="00000000" w:usb2="00000001" w:usb3="00000000" w:csb0="6000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Debmalya Dasgupta,2005869,CSE-15</w:t>
    </w:r>
  </w:p>
  <w:p>
    <w:pPr>
      <w:pStyle w:val="7"/>
      <w:rPr>
        <w:rFonts w:hint="default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Debmalya Dasgupta,2005869,CSE-15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71" w:hanging="152"/>
        <w:jc w:val="left"/>
      </w:pPr>
      <w:rPr>
        <w:rFonts w:hint="default" w:ascii="Calibri" w:hAnsi="Calibri" w:eastAsia="Calibri" w:cs="Calibri"/>
        <w:spacing w:val="-1"/>
        <w:w w:val="96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6" w:hanging="1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3" w:hanging="1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9" w:hanging="1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1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3" w:hanging="1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9" w:hanging="1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6" w:hanging="1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152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w w:val="9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5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3">
    <w:nsid w:val="D00AA7E8"/>
    <w:multiLevelType w:val="singleLevel"/>
    <w:tmpl w:val="D00AA7E8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8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271" w:hanging="152"/>
        <w:jc w:val="left"/>
      </w:pPr>
      <w:rPr>
        <w:rFonts w:hint="default" w:ascii="Calibri" w:hAnsi="Calibri" w:eastAsia="Calibri" w:cs="Calibri"/>
        <w:spacing w:val="-1"/>
        <w:w w:val="96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6" w:hanging="1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3" w:hanging="1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9" w:hanging="1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1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3" w:hanging="1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9" w:hanging="1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6" w:hanging="1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152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w w:val="9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1779F"/>
    <w:rsid w:val="33A1779F"/>
    <w:rsid w:val="6CBDEBB7"/>
    <w:rsid w:val="B3F7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2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nsolas" w:hAnsi="Consolas" w:eastAsia="Consolas" w:cs="Consolas"/>
      <w:sz w:val="20"/>
      <w:szCs w:val="20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21"/>
      <w:ind w:left="3086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10">
    <w:name w:val="List Paragraph"/>
    <w:basedOn w:val="1"/>
    <w:qFormat/>
    <w:uiPriority w:val="1"/>
    <w:pPr>
      <w:ind w:left="840" w:hanging="36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2023-01-23T23:51:00Z</dcterms:created>
  <dc:creator>debma</dc:creator>
  <cp:lastModifiedBy>debmalya</cp:lastModifiedBy>
  <dcterms:modified xsi:type="dcterms:W3CDTF">2023-01-24T00:18:32Z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2CD25FA5EC0C42C1854D0EF79438D5F9</vt:lpwstr>
  </property>
</Properties>
</file>